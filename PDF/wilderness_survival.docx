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Wilderness Survival: Essential Skills for Shelter, Water, Fire, and Food Procurement</w:t>
      </w:r>
    </w:p>
    <w:p>
      <w:pPr>
        <w:pStyle w:val="Heading2"/>
      </w:pPr>
      <w:r>
        <w:t>Introduction</w:t>
      </w:r>
    </w:p>
    <w:p>
      <w:r>
        <w:t>Surviving in the wilderness requires knowledge, resourcefulness, and the ability to stay calm under pressure. Whether lost, stranded, or intentionally venturing into the wild, understanding the core survival skills can mean the difference between life and death. This guide covers essential techniques for building shelter, finding water, making fire, and procuring food in remote environments.</w:t>
      </w:r>
    </w:p>
    <w:p>
      <w:pPr>
        <w:pStyle w:val="Heading2"/>
      </w:pPr>
      <w:r>
        <w:t>1. The Survival Priorities</w:t>
      </w:r>
    </w:p>
    <w:p>
      <w:r>
        <w:t>When stranded in the wilderness, follow the Rule of Threes:</w:t>
        <w:br/>
        <w:t>- You can survive 3 minutes without air.</w:t>
        <w:br/>
        <w:t>- 3 hours without shelter in extreme conditions.</w:t>
        <w:br/>
        <w:t>- 3 days without water.</w:t>
        <w:br/>
        <w:t>- 3 weeks without food.</w:t>
        <w:br/>
        <w:t>Prioritize your actions based on environmental threats and your immediate needs.</w:t>
      </w:r>
    </w:p>
    <w:p>
      <w:pPr>
        <w:pStyle w:val="Heading2"/>
      </w:pPr>
      <w:r>
        <w:t>2. Building Shelter</w:t>
      </w:r>
    </w:p>
    <w:p>
      <w:pPr>
        <w:pStyle w:val="Heading3"/>
      </w:pPr>
      <w:r>
        <w:t>2.1 Importance of Shelter</w:t>
      </w:r>
    </w:p>
    <w:p>
      <w:r>
        <w:t>Shelter protects you from weather, conserves body heat, and provides a safe resting place. Exposure to cold, heat, wind, or rain can quickly become life-threatening.</w:t>
      </w:r>
    </w:p>
    <w:p>
      <w:pPr>
        <w:pStyle w:val="Heading3"/>
      </w:pPr>
      <w:r>
        <w:t>2.2 Types of Shelter</w:t>
      </w:r>
    </w:p>
    <w:p>
      <w:r>
        <w:t>- Lean-to: Simple structure using branches and foliage.</w:t>
        <w:br/>
        <w:t>- Debris hut: Insulated shelter built from leaves and branches.</w:t>
        <w:br/>
        <w:t>- Snow cave: For cold climates, dug into snow for insulation.</w:t>
        <w:br/>
        <w:t>- Tarp shelter: Quick setup using a tarp and rope.</w:t>
      </w:r>
    </w:p>
    <w:p>
      <w:pPr>
        <w:pStyle w:val="Heading3"/>
      </w:pPr>
      <w:r>
        <w:t>2.3 Shelter Tips</w:t>
      </w:r>
    </w:p>
    <w:p>
      <w:r>
        <w:t>- Choose a location away from hazards like falling branches or flooding.</w:t>
        <w:br/>
        <w:t>- Use natural insulation to retain heat.</w:t>
        <w:br/>
        <w:t>- Keep the shelter small to conserve warmth.</w:t>
      </w:r>
    </w:p>
    <w:p>
      <w:pPr>
        <w:pStyle w:val="Heading2"/>
      </w:pPr>
      <w:r>
        <w:t>3. Finding and Purifying Water</w:t>
      </w:r>
    </w:p>
    <w:p>
      <w:pPr>
        <w:pStyle w:val="Heading3"/>
      </w:pPr>
      <w:r>
        <w:t>3.1 Locating Water Sources</w:t>
      </w:r>
    </w:p>
    <w:p>
      <w:r>
        <w:t>- Look for streams, rivers, lakes, or springs.</w:t>
        <w:br/>
        <w:t>- Collect rainwater when possible.</w:t>
        <w:br/>
        <w:t>- Observe animal tracks or vegetation growth, which can indicate water sources.</w:t>
      </w:r>
    </w:p>
    <w:p>
      <w:pPr>
        <w:pStyle w:val="Heading3"/>
      </w:pPr>
      <w:r>
        <w:t>3.2 Purifying Water</w:t>
      </w:r>
    </w:p>
    <w:p>
      <w:r>
        <w:t>- Boiling: Kills bacteria, viruses, and parasites.</w:t>
        <w:br/>
        <w:t>- Filtration: Use commercial filters or improvised ones with sand, charcoal, and cloth.</w:t>
        <w:br/>
        <w:t>- Chemical treatment: Iodine or chlorine tablets can disinfect water.</w:t>
      </w:r>
    </w:p>
    <w:p>
      <w:pPr>
        <w:pStyle w:val="Heading2"/>
      </w:pPr>
      <w:r>
        <w:t>4. Making Fire</w:t>
      </w:r>
    </w:p>
    <w:p>
      <w:pPr>
        <w:pStyle w:val="Heading3"/>
      </w:pPr>
      <w:r>
        <w:t>4.1 Benefits of Fire</w:t>
      </w:r>
    </w:p>
    <w:p>
      <w:r>
        <w:t>Fire provides warmth, light, cooking ability, water purification, and protection from predators.</w:t>
      </w:r>
    </w:p>
    <w:p>
      <w:pPr>
        <w:pStyle w:val="Heading3"/>
      </w:pPr>
      <w:r>
        <w:t>4.2 Fire Starting Methods</w:t>
      </w:r>
    </w:p>
    <w:p>
      <w:r>
        <w:t>- Matches or lighter: Keep waterproof matches in your survival kit.</w:t>
        <w:br/>
        <w:t>- Ferro rod: Produces sparks that can ignite tinder.</w:t>
        <w:br/>
        <w:t>- Fire bow drill: Traditional friction-based method.</w:t>
        <w:br/>
        <w:t>- Solar ignition: Use a magnifying glass to focus sunlight on tinder.</w:t>
      </w:r>
    </w:p>
    <w:p>
      <w:pPr>
        <w:pStyle w:val="Heading3"/>
      </w:pPr>
      <w:r>
        <w:t>4.3 Fire Building Tips</w:t>
      </w:r>
    </w:p>
    <w:p>
      <w:r>
        <w:t>- Gather dry tinder, kindling, and fuel wood.</w:t>
        <w:br/>
        <w:t>- Build a teepee or log cabin structure for airflow.</w:t>
        <w:br/>
        <w:t>- Always ensure fire safety by clearing the area of flammable material.</w:t>
      </w:r>
    </w:p>
    <w:p>
      <w:pPr>
        <w:pStyle w:val="Heading2"/>
      </w:pPr>
      <w:r>
        <w:t>5. Finding and Preparing Food</w:t>
      </w:r>
    </w:p>
    <w:p>
      <w:pPr>
        <w:pStyle w:val="Heading3"/>
      </w:pPr>
      <w:r>
        <w:t>5.1 Wild Edibles</w:t>
      </w:r>
    </w:p>
    <w:p>
      <w:r>
        <w:t>- Learn to identify edible plants, berries, and nuts in your region.</w:t>
        <w:br/>
        <w:t>- Avoid plants with white berries, milky sap, or strong bitter taste unless you are certain they are safe.</w:t>
      </w:r>
    </w:p>
    <w:p>
      <w:pPr>
        <w:pStyle w:val="Heading3"/>
      </w:pPr>
      <w:r>
        <w:t>5.2 Hunting and Fishing</w:t>
      </w:r>
    </w:p>
    <w:p>
      <w:r>
        <w:t>- Use snares, traps, or fishing lines to capture small game or fish.</w:t>
        <w:br/>
        <w:t>- Prioritize easy-to-catch sources like insects or shellfish for quick energy.</w:t>
      </w:r>
    </w:p>
    <w:p>
      <w:pPr>
        <w:pStyle w:val="Heading3"/>
      </w:pPr>
      <w:r>
        <w:t>5.3 Food Preparation</w:t>
      </w:r>
    </w:p>
    <w:p>
      <w:r>
        <w:t>- Cook meat thoroughly to kill parasites.</w:t>
        <w:br/>
        <w:t>- Roast or boil plant foods to make them more digestible.</w:t>
      </w:r>
    </w:p>
    <w:p>
      <w:pPr>
        <w:pStyle w:val="Heading2"/>
      </w:pPr>
      <w:r>
        <w:t>6. Navigation and Signaling</w:t>
      </w:r>
    </w:p>
    <w:p>
      <w:r>
        <w:t>- Use the sun, stars, or a compass to determine direction.</w:t>
        <w:br/>
        <w:t>- Create visible signals like smoke, bright fabrics, or large ground markers to attract rescuers.</w:t>
        <w:br/>
        <w:t>- Stay in one place if lost to increase chances of being found.</w:t>
      </w:r>
    </w:p>
    <w:p>
      <w:pPr>
        <w:pStyle w:val="Heading2"/>
      </w:pPr>
      <w:r>
        <w:t>7. Mental Preparedness</w:t>
      </w:r>
    </w:p>
    <w:p>
      <w:r>
        <w:t>Survival in the wild is as much mental as physical:</w:t>
        <w:br/>
        <w:t>- Stay calm and avoid panic.</w:t>
        <w:br/>
        <w:t>- Make a plan and prioritize tasks.</w:t>
        <w:br/>
        <w:t>- Keep a positive mindset to maintain motivation.</w:t>
      </w:r>
    </w:p>
    <w:p>
      <w:pPr>
        <w:pStyle w:val="Heading2"/>
      </w:pPr>
      <w:r>
        <w:t>Conclusion</w:t>
      </w:r>
    </w:p>
    <w:p>
      <w:r>
        <w:t>Wilderness survival depends on preparation, adaptability, and the ability to use available resources. By mastering shelter construction, water procurement, fire making, and food sourcing, you can greatly improve your chances of surviving and returning safely from the wild.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